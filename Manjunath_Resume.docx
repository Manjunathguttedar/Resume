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A36C8">
      <w:pPr>
        <w:pStyle w:val="36"/>
      </w:pPr>
      <w:r>
        <w:t>Manjunath</w:t>
      </w:r>
    </w:p>
    <w:p w14:paraId="01D687EE">
      <w:r>
        <w:t>Bengaluru, India – 560020 | 📞 9353550885 | ✉️ manjunathaguttedar2104@gmail.com</w:t>
      </w:r>
    </w:p>
    <w:p w14:paraId="03DBB7DD">
      <w:pPr>
        <w:pStyle w:val="2"/>
        <w:rPr>
          <w:color w:val="auto"/>
        </w:rPr>
      </w:pPr>
      <w:r>
        <w:rPr>
          <w:color w:val="auto"/>
        </w:rPr>
        <w:t>Professional Summary</w:t>
      </w:r>
    </w:p>
    <w:p w14:paraId="67634053">
      <w:r>
        <w:t>Passionate Computer Science graduate with strong programming skills in Java, C, and C++. Proficient in front-end web technologies including HTML, CSS, and JavaScript. Solid understanding of core CS subjects such as Data Structures, DBMS, Operating Systems, Computer Networks, and ADA. Eager to apply technical knowledge and problem-solving abilities in real-world software development environments.</w:t>
      </w:r>
    </w:p>
    <w:p w14:paraId="519F64D1">
      <w:pPr>
        <w:pStyle w:val="2"/>
        <w:rPr>
          <w:color w:val="auto"/>
        </w:rPr>
      </w:pPr>
      <w:r>
        <w:rPr>
          <w:color w:val="auto"/>
        </w:rPr>
        <w:t>Skills</w:t>
      </w:r>
    </w:p>
    <w:p w14:paraId="53485D31">
      <w:pPr>
        <w:pStyle w:val="23"/>
      </w:pPr>
      <w:r>
        <w:t>Programming Languages:</w:t>
      </w:r>
      <w:r>
        <w:rPr>
          <w:b/>
          <w:bCs/>
        </w:rPr>
        <w:t xml:space="preserve"> Java, C, C++</w:t>
      </w:r>
    </w:p>
    <w:p w14:paraId="0CE25A55">
      <w:pPr>
        <w:pStyle w:val="23"/>
      </w:pPr>
      <w:r>
        <w:t>Web Technologies:</w:t>
      </w:r>
      <w:r>
        <w:rPr>
          <w:b/>
          <w:bCs/>
        </w:rPr>
        <w:t xml:space="preserve"> HTML, CSS, JavaScript</w:t>
      </w:r>
      <w:bookmarkStart w:id="0" w:name="_GoBack"/>
      <w:bookmarkEnd w:id="0"/>
    </w:p>
    <w:p w14:paraId="57FCF9AF">
      <w:pPr>
        <w:pStyle w:val="23"/>
      </w:pPr>
      <w:r>
        <w:t>Database Management:</w:t>
      </w:r>
      <w:r>
        <w:rPr>
          <w:b/>
          <w:bCs/>
        </w:rPr>
        <w:t xml:space="preserve"> SQL</w:t>
      </w:r>
    </w:p>
    <w:p w14:paraId="13A1321F">
      <w:pPr>
        <w:pStyle w:val="23"/>
      </w:pPr>
      <w:r>
        <w:t>Core Concepts: Data Structures, DBMS, Operating Systems, Computer Networks, ADA</w:t>
      </w:r>
    </w:p>
    <w:p w14:paraId="0DDD3C86">
      <w:pPr>
        <w:pStyle w:val="23"/>
      </w:pPr>
      <w:r>
        <w:t>Other Skills: Problem-Solving, Debugging, Analytical Thinking, Logical Reasoning</w:t>
      </w:r>
    </w:p>
    <w:p w14:paraId="7EAE8D71">
      <w:pPr>
        <w:pStyle w:val="2"/>
        <w:rPr>
          <w:color w:val="auto"/>
        </w:rPr>
      </w:pPr>
      <w:r>
        <w:rPr>
          <w:color w:val="auto"/>
        </w:rPr>
        <w:t>Languages</w:t>
      </w:r>
    </w:p>
    <w:p w14:paraId="2919F97D">
      <w:pPr>
        <w:pStyle w:val="23"/>
      </w:pPr>
      <w:r>
        <w:t xml:space="preserve">English </w:t>
      </w:r>
    </w:p>
    <w:p w14:paraId="3EE9528F">
      <w:pPr>
        <w:pStyle w:val="23"/>
      </w:pPr>
      <w:r>
        <w:t xml:space="preserve">Kannada </w:t>
      </w:r>
    </w:p>
    <w:p w14:paraId="693AE10D">
      <w:pPr>
        <w:pStyle w:val="23"/>
      </w:pPr>
      <w:r>
        <w:t xml:space="preserve">Hindi </w:t>
      </w:r>
    </w:p>
    <w:p w14:paraId="494531CA">
      <w:pPr>
        <w:pStyle w:val="23"/>
      </w:pPr>
      <w:r>
        <w:rPr>
          <w:rFonts w:hint="default"/>
          <w:lang w:val="en-IN"/>
        </w:rPr>
        <w:t>Telugu</w:t>
      </w:r>
    </w:p>
    <w:p w14:paraId="210E312D">
      <w:pPr>
        <w:pStyle w:val="23"/>
      </w:pPr>
      <w:r>
        <w:rPr>
          <w:rFonts w:hint="default"/>
          <w:lang w:val="en-IN"/>
        </w:rPr>
        <w:t>Marathi</w:t>
      </w:r>
    </w:p>
    <w:p w14:paraId="29576EBB">
      <w:pPr>
        <w:pStyle w:val="2"/>
        <w:rPr>
          <w:color w:val="auto"/>
        </w:rPr>
      </w:pPr>
      <w:r>
        <w:rPr>
          <w:color w:val="auto"/>
        </w:rPr>
        <w:t>Education</w:t>
      </w:r>
    </w:p>
    <w:p w14:paraId="6BB41A83">
      <w:pPr>
        <w:pStyle w:val="23"/>
      </w:pPr>
      <w:r>
        <w:t>Bachelor of Engineering (BE) in Computer Science</w:t>
      </w:r>
    </w:p>
    <w:p w14:paraId="272FFD10">
      <w:r>
        <w:t>Sir M Visvesvaraya Institute of Technology, Bengaluru</w:t>
      </w:r>
    </w:p>
    <w:p w14:paraId="56934150">
      <w:r>
        <w:t>2022 – 2026 | GPA: 7.92</w:t>
      </w:r>
    </w:p>
    <w:p w14:paraId="238FC0CA">
      <w:pPr>
        <w:pStyle w:val="23"/>
      </w:pPr>
      <w:r>
        <w:t>Pre-University Course (PUC)</w:t>
      </w:r>
    </w:p>
    <w:p w14:paraId="2208C4F8">
      <w:r>
        <w:t>Diamond Independence Science PU College, Bhalki, Karnataka</w:t>
      </w:r>
    </w:p>
    <w:p w14:paraId="03DB40A0">
      <w:r>
        <w:t>2020 – 2022 | GPA: 9.35</w:t>
      </w:r>
    </w:p>
    <w:p w14:paraId="3ADE747C">
      <w:pPr>
        <w:pStyle w:val="23"/>
      </w:pPr>
      <w:r>
        <w:t>SSLC (10th)</w:t>
      </w:r>
    </w:p>
    <w:p w14:paraId="63825DE1">
      <w:r>
        <w:t>Shree Anantappa Ganga High School, Dubalgundi, Karnataka</w:t>
      </w:r>
    </w:p>
    <w:p w14:paraId="757DC58F">
      <w:r>
        <w:t>2019 – 2020</w:t>
      </w:r>
    </w:p>
    <w:p w14:paraId="44FCB553">
      <w:pPr>
        <w:pStyle w:val="2"/>
        <w:rPr>
          <w:color w:val="auto"/>
        </w:rPr>
      </w:pPr>
      <w:r>
        <w:rPr>
          <w:color w:val="auto"/>
        </w:rPr>
        <w:t>Certifications</w:t>
      </w:r>
    </w:p>
    <w:p w14:paraId="43232696">
      <w:pPr>
        <w:pStyle w:val="23"/>
      </w:pPr>
      <w:r>
        <w:t>Web Development Certification – Internshala</w:t>
      </w:r>
    </w:p>
    <w:p w14:paraId="19CFF4D6">
      <w:r>
        <w:t>Completed structured training covering HTML, CSS, JavaScript, responsive design, and front-end development. Built hands-on projects demonstrating web development skills.</w:t>
      </w:r>
    </w:p>
    <w:p w14:paraId="23069191">
      <w:pPr>
        <w:pStyle w:val="2"/>
        <w:rPr>
          <w:color w:val="auto"/>
        </w:rPr>
      </w:pPr>
      <w:r>
        <w:rPr>
          <w:color w:val="auto"/>
        </w:rPr>
        <w:t>Projects</w:t>
      </w:r>
    </w:p>
    <w:p w14:paraId="0C40600F">
      <w:pPr>
        <w:pStyle w:val="23"/>
      </w:pPr>
      <w:r>
        <w:t>Age Detection System</w:t>
      </w:r>
    </w:p>
    <w:p w14:paraId="54A013C6">
      <w:r>
        <w:t>• Developed an AI-based system to estimate a person’s age from an image using OpenCV and CNNs.</w:t>
      </w:r>
    </w:p>
    <w:p w14:paraId="0D7BC6A3">
      <w:r>
        <w:t>• Implemented using Python for training models and Java for front-end interaction.</w:t>
      </w:r>
    </w:p>
    <w:p w14:paraId="63E29BA7">
      <w:r>
        <w:t>• Ensured accuracy under real-world conditions with varying lighting and facial structures.</w:t>
      </w:r>
    </w:p>
    <w:p w14:paraId="012C08B9">
      <w:pPr>
        <w:pStyle w:val="2"/>
        <w:rPr>
          <w:color w:val="auto"/>
        </w:rPr>
      </w:pPr>
      <w:r>
        <w:rPr>
          <w:color w:val="auto"/>
        </w:rPr>
        <w:t>Accomplishments &amp; Awards</w:t>
      </w:r>
    </w:p>
    <w:p w14:paraId="2C1524C2">
      <w:pPr>
        <w:pStyle w:val="23"/>
      </w:pPr>
      <w:r>
        <w:t>Developed and presented an Age Detection System integrating machine learning and deep learning.</w:t>
      </w:r>
    </w:p>
    <w:p w14:paraId="7DB90F84">
      <w:pPr>
        <w:pStyle w:val="23"/>
      </w:pPr>
      <w:r>
        <w:t>Ensured system adaptability under diverse real-world conditions.</w:t>
      </w:r>
    </w:p>
    <w:p w14:paraId="044BA386">
      <w:pPr>
        <w:pStyle w:val="23"/>
      </w:pPr>
      <w:r>
        <w:t>Recognized for strong programming skills in Java, C, and Python.</w:t>
      </w:r>
    </w:p>
    <w:p w14:paraId="4799F86B">
      <w:pPr>
        <w:pStyle w:val="23"/>
      </w:pPr>
      <w:r>
        <w:t>Worked effectively in team projects, showcasing leadership and communication skills.</w:t>
      </w:r>
    </w:p>
    <w:p w14:paraId="0D73C316">
      <w:pPr>
        <w:pStyle w:val="2"/>
        <w:rPr>
          <w:color w:val="auto"/>
        </w:rPr>
      </w:pPr>
      <w:r>
        <w:rPr>
          <w:color w:val="auto"/>
        </w:rPr>
        <w:t>Achievements</w:t>
      </w:r>
    </w:p>
    <w:p w14:paraId="0A7D6FEB">
      <w:pPr>
        <w:pStyle w:val="23"/>
      </w:pPr>
      <w:r>
        <w:rPr>
          <w:b/>
          <w:bCs/>
        </w:rPr>
        <w:t>Hackathon Winner (1st Prize):</w:t>
      </w:r>
      <w:r>
        <w:t xml:space="preserve"> Participated in a hackathon organized by</w:t>
      </w:r>
      <w:r>
        <w:rPr>
          <w:b/>
          <w:bCs/>
        </w:rPr>
        <w:t xml:space="preserve"> SVCE</w:t>
      </w:r>
      <w:r>
        <w:t xml:space="preserve"> College and</w:t>
      </w:r>
      <w:r>
        <w:rPr>
          <w:color w:val="auto"/>
        </w:rPr>
        <w:t xml:space="preserve"> won 1st place.</w:t>
      </w:r>
    </w:p>
    <w:p w14:paraId="4B1D3C9C">
      <w:r>
        <w:t>Developed a Safe System designed to reduce vehicle accidents, implemented as a website that processes CCTV footage in real time.</w:t>
      </w:r>
    </w:p>
    <w:p w14:paraId="28192CCC">
      <w:pPr>
        <w:pStyle w:val="2"/>
        <w:rPr>
          <w:color w:val="auto"/>
        </w:rPr>
      </w:pPr>
      <w:r>
        <w:rPr>
          <w:color w:val="auto"/>
        </w:rPr>
        <w:t>Hobbies &amp; Interests</w:t>
      </w:r>
    </w:p>
    <w:p w14:paraId="5EC1731D">
      <w:pPr>
        <w:pStyle w:val="23"/>
      </w:pPr>
      <w:r>
        <w:t>Singing</w:t>
      </w:r>
    </w:p>
    <w:p w14:paraId="771C1D43">
      <w:pPr>
        <w:pStyle w:val="23"/>
      </w:pPr>
      <w:r>
        <w:t>Playing Cricket</w:t>
      </w:r>
    </w:p>
    <w:p w14:paraId="753182BA">
      <w:pPr>
        <w:pStyle w:val="23"/>
      </w:pPr>
      <w:r>
        <w:t>Learning New Technologies</w:t>
      </w:r>
    </w:p>
    <w:p w14:paraId="467BA830">
      <w:pPr>
        <w:pStyle w:val="23"/>
      </w:pPr>
      <w:r>
        <w:rPr>
          <w:rFonts w:hint="default"/>
          <w:lang w:val="en-IN"/>
        </w:rPr>
        <w:t>Travelling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9AD50DC"/>
    <w:rsid w:val="7E414B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shivukumar ratnakar</cp:lastModifiedBy>
  <dcterms:modified xsi:type="dcterms:W3CDTF">2025-08-17T17:35:45Z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04D55B8D5C324767AECD74ABB6A35ED6_12</vt:lpwstr>
  </property>
</Properties>
</file>